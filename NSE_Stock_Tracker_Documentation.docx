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7D7E" w14:textId="77777777" w:rsidR="0044036B" w:rsidRDefault="00000000">
      <w:pPr>
        <w:pStyle w:val="Title"/>
        <w:jc w:val="center"/>
      </w:pPr>
      <w:r>
        <w:t>NSE Stock Performance Tracker</w:t>
      </w:r>
    </w:p>
    <w:p w14:paraId="7CE84474" w14:textId="77777777" w:rsidR="0044036B" w:rsidRDefault="00000000">
      <w:pPr>
        <w:jc w:val="center"/>
      </w:pPr>
      <w:r>
        <w:t>Complete Code Documentation &amp; Architecture Guide</w:t>
      </w:r>
    </w:p>
    <w:p w14:paraId="759715BE" w14:textId="77777777" w:rsidR="0044036B" w:rsidRDefault="00000000">
      <w:r>
        <w:br w:type="page"/>
      </w:r>
    </w:p>
    <w:p w14:paraId="40600821" w14:textId="77777777" w:rsidR="00D511FB" w:rsidRDefault="00D511FB"/>
    <w:sdt>
      <w:sdtPr>
        <w:id w:val="-17526550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2050EDA3" w14:textId="706F536D" w:rsidR="00D511FB" w:rsidRDefault="00D511FB">
          <w:pPr>
            <w:pStyle w:val="TOCHeading"/>
          </w:pPr>
          <w:r>
            <w:t>Table of Contents</w:t>
          </w:r>
        </w:p>
        <w:p w14:paraId="1A4C4F55" w14:textId="53FFA616" w:rsidR="0044082D" w:rsidRDefault="00D511FB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1872725" w:history="1">
            <w:r w:rsidR="0044082D" w:rsidRPr="00274AE9">
              <w:rPr>
                <w:rStyle w:val="Hyperlink"/>
                <w:noProof/>
              </w:rPr>
              <w:t>1. Project Overview</w:t>
            </w:r>
            <w:r w:rsidR="0044082D">
              <w:rPr>
                <w:noProof/>
                <w:webHidden/>
              </w:rPr>
              <w:tab/>
            </w:r>
            <w:r w:rsidR="0044082D">
              <w:rPr>
                <w:noProof/>
                <w:webHidden/>
              </w:rPr>
              <w:fldChar w:fldCharType="begin"/>
            </w:r>
            <w:r w:rsidR="0044082D">
              <w:rPr>
                <w:noProof/>
                <w:webHidden/>
              </w:rPr>
              <w:instrText xml:space="preserve"> PAGEREF _Toc211872725 \h </w:instrText>
            </w:r>
            <w:r w:rsidR="0044082D">
              <w:rPr>
                <w:noProof/>
                <w:webHidden/>
              </w:rPr>
            </w:r>
            <w:r w:rsidR="0044082D">
              <w:rPr>
                <w:noProof/>
                <w:webHidden/>
              </w:rPr>
              <w:fldChar w:fldCharType="separate"/>
            </w:r>
            <w:r w:rsidR="0044082D">
              <w:rPr>
                <w:noProof/>
                <w:webHidden/>
              </w:rPr>
              <w:t>4</w:t>
            </w:r>
            <w:r w:rsidR="0044082D">
              <w:rPr>
                <w:noProof/>
                <w:webHidden/>
              </w:rPr>
              <w:fldChar w:fldCharType="end"/>
            </w:r>
          </w:hyperlink>
        </w:p>
        <w:p w14:paraId="7C8C20E1" w14:textId="62482A1C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26" w:history="1">
            <w:r w:rsidRPr="00274AE9">
              <w:rPr>
                <w:rStyle w:val="Hyperlink"/>
                <w:noProof/>
              </w:rPr>
              <w:t>Key Capabilities: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5000" w14:textId="4399EDC2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27" w:history="1">
            <w:r w:rsidRPr="00274AE9">
              <w:rPr>
                <w:rStyle w:val="Hyperlink"/>
                <w:noProof/>
              </w:rPr>
              <w:t>2.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D803" w14:textId="3AEB2039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28" w:history="1">
            <w:r w:rsidRPr="00274AE9">
              <w:rPr>
                <w:rStyle w:val="Hyperlink"/>
                <w:noProof/>
              </w:rPr>
              <w:t>3.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8D8F" w14:textId="562F6C3A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29" w:history="1">
            <w:r w:rsidRPr="00274AE9">
              <w:rPr>
                <w:rStyle w:val="Hyperlink"/>
                <w:noProof/>
              </w:rPr>
              <w:t>4. Module-by-Module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6FB4" w14:textId="661D8E53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0" w:history="1">
            <w:r w:rsidRPr="00274AE9">
              <w:rPr>
                <w:rStyle w:val="Hyperlink"/>
                <w:noProof/>
              </w:rPr>
              <w:t>4.1 config.py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348A" w14:textId="271A4FBD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1" w:history="1">
            <w:r w:rsidRPr="00274AE9">
              <w:rPr>
                <w:rStyle w:val="Hyperlink"/>
                <w:noProof/>
              </w:rPr>
              <w:t>Key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7E68" w14:textId="22FA6CD1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2" w:history="1">
            <w:r w:rsidRPr="00274AE9">
              <w:rPr>
                <w:rStyle w:val="Hyperlink"/>
                <w:noProof/>
              </w:rPr>
              <w:t>CSS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2151" w14:textId="7285B7CE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3" w:history="1">
            <w:r w:rsidRPr="00274AE9">
              <w:rPr>
                <w:rStyle w:val="Hyperlink"/>
                <w:noProof/>
              </w:rPr>
              <w:t>4.2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E97C" w14:textId="2A49B6B5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4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F158" w14:textId="4ECEEB8F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5" w:history="1">
            <w:r w:rsidRPr="00274AE9">
              <w:rPr>
                <w:rStyle w:val="Hyperlink"/>
                <w:noProof/>
              </w:rPr>
              <w:t>Application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98C2" w14:textId="04161C77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6" w:history="1">
            <w:r w:rsidRPr="00274AE9">
              <w:rPr>
                <w:rStyle w:val="Hyperlink"/>
                <w:noProof/>
              </w:rPr>
              <w:t>Fetching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1183" w14:textId="6BF578B7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7" w:history="1">
            <w:r w:rsidRPr="00274AE9">
              <w:rPr>
                <w:rStyle w:val="Hyperlink"/>
                <w:noProof/>
              </w:rPr>
              <w:t>4.3 data_fetchers.py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898E" w14:textId="7940B839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8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0AEA" w14:textId="64E89BB1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39" w:history="1">
            <w:r w:rsidRPr="00274AE9">
              <w:rPr>
                <w:rStyle w:val="Hyperlink"/>
                <w:noProof/>
              </w:rPr>
              <w:t>Stock Performance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9649" w14:textId="6AE1A78D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0" w:history="1">
            <w:r w:rsidRPr="00274AE9">
              <w:rPr>
                <w:rStyle w:val="Hyperlink"/>
                <w:noProof/>
              </w:rPr>
              <w:t>NSE CSV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6236" w14:textId="1F0F1AC1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1" w:history="1">
            <w:r w:rsidRPr="00274AE9">
              <w:rPr>
                <w:rStyle w:val="Hyperlink"/>
                <w:noProof/>
              </w:rPr>
              <w:t>4.4 ui_components.py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767A" w14:textId="1656DA9E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2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FD63" w14:textId="2C3E7342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3" w:history="1">
            <w:r w:rsidRPr="00274AE9">
              <w:rPr>
                <w:rStyle w:val="Hyperlink"/>
                <w:noProof/>
              </w:rPr>
              <w:t>Live Ticker: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9B59" w14:textId="7281103D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4" w:history="1">
            <w:r w:rsidRPr="00274AE9">
              <w:rPr>
                <w:rStyle w:val="Hyperlink"/>
                <w:noProof/>
              </w:rPr>
              <w:t>4.5 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A41D" w14:textId="5BDCE2F2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5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ACE7" w14:textId="17B6575E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6" w:history="1">
            <w:r w:rsidRPr="00274AE9">
              <w:rPr>
                <w:rStyle w:val="Hyperlink"/>
                <w:noProof/>
              </w:rPr>
              <w:t>Color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CE85" w14:textId="11FE8C9A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7" w:history="1">
            <w:r w:rsidRPr="00274AE9">
              <w:rPr>
                <w:rStyle w:val="Hyperlink"/>
                <w:noProof/>
              </w:rPr>
              <w:t>4.6 cache_manager.py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8B6D" w14:textId="4C732EA7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8" w:history="1">
            <w:r w:rsidRPr="00274AE9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9689" w14:textId="76EF9D42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49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D99E" w14:textId="45AC3F6C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0" w:history="1">
            <w:r w:rsidRPr="00274AE9">
              <w:rPr>
                <w:rStyle w:val="Hyperlink"/>
                <w:noProof/>
              </w:rPr>
              <w:t>4.7 file_manager.py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3FB0" w14:textId="22D51089" w:rsidR="0044082D" w:rsidRDefault="0044082D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1" w:history="1">
            <w:r w:rsidRPr="00274AE9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331C" w14:textId="7C85703A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52" w:history="1">
            <w:r w:rsidRPr="00274AE9">
              <w:rPr>
                <w:rStyle w:val="Hyperlink"/>
                <w:noProof/>
              </w:rPr>
              <w:t>5. Data Flow &amp;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697F" w14:textId="005DA715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53" w:history="1">
            <w:r w:rsidRPr="00274AE9">
              <w:rPr>
                <w:rStyle w:val="Hyperlink"/>
                <w:noProof/>
              </w:rPr>
              <w:t>6.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3368" w14:textId="4E1011AF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54" w:history="1">
            <w:r w:rsidRPr="00274AE9">
              <w:rPr>
                <w:rStyle w:val="Hyperlink"/>
                <w:noProof/>
              </w:rPr>
              <w:t>7. Performance 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09CE" w14:textId="1BEECCD0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5" w:history="1">
            <w:r w:rsidRPr="00274AE9">
              <w:rPr>
                <w:rStyle w:val="Hyperlink"/>
                <w:noProof/>
              </w:rPr>
              <w:t>Caching: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E266" w14:textId="6B6C293A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6" w:history="1">
            <w:r w:rsidRPr="00274AE9">
              <w:rPr>
                <w:rStyle w:val="Hyperlink"/>
                <w:noProof/>
              </w:rPr>
              <w:t>Parallel Fetching: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5698" w14:textId="6FFD54CD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7" w:history="1">
            <w:r w:rsidRPr="00274AE9">
              <w:rPr>
                <w:rStyle w:val="Hyperlink"/>
                <w:noProof/>
              </w:rPr>
              <w:t>Streamlit Caching: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E281" w14:textId="1812ACB9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58" w:history="1">
            <w:r w:rsidRPr="00274AE9">
              <w:rPr>
                <w:rStyle w:val="Hyperlink"/>
                <w:noProof/>
              </w:rPr>
              <w:t>UI Optimizations: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4E2C" w14:textId="7B723F87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59" w:history="1">
            <w:r w:rsidRPr="00274AE9">
              <w:rPr>
                <w:rStyle w:val="Hyperlink"/>
                <w:noProof/>
              </w:rPr>
              <w:t>8. Usage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C9A0" w14:textId="2C3DBBC2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60" w:history="1">
            <w:r w:rsidRPr="00274AE9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B839" w14:textId="032B0EE9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61" w:history="1">
            <w:r w:rsidRPr="00274AE9">
              <w:rPr>
                <w:rStyle w:val="Hyperlink"/>
                <w:noProof/>
              </w:rPr>
              <w:t>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25EB" w14:textId="42581912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62" w:history="1">
            <w:r w:rsidRPr="00274AE9">
              <w:rPr>
                <w:rStyle w:val="Hyperlink"/>
                <w:noProof/>
              </w:rPr>
              <w:t>Using the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7F96" w14:textId="04F67143" w:rsidR="0044082D" w:rsidRDefault="0044082D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11872763" w:history="1">
            <w:r w:rsidRPr="00274AE9">
              <w:rPr>
                <w:rStyle w:val="Hyperlink"/>
                <w:noProof/>
              </w:rPr>
              <w:t>Uploading Custom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87D0" w14:textId="78A7C2C0" w:rsidR="0044082D" w:rsidRDefault="0044082D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11872764" w:history="1">
            <w:r w:rsidRPr="00274AE9">
              <w:rPr>
                <w:rStyle w:val="Hyperlink"/>
                <w:noProof/>
              </w:rPr>
              <w:t>9.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5197" w14:textId="2B252D1A" w:rsidR="00D511FB" w:rsidRDefault="00D511FB">
          <w:r>
            <w:rPr>
              <w:b/>
              <w:bCs/>
              <w:noProof/>
            </w:rPr>
            <w:fldChar w:fldCharType="end"/>
          </w:r>
        </w:p>
      </w:sdtContent>
    </w:sdt>
    <w:p w14:paraId="33FB375C" w14:textId="77777777" w:rsidR="0044036B" w:rsidRDefault="00000000">
      <w:r>
        <w:br w:type="page"/>
      </w:r>
    </w:p>
    <w:p w14:paraId="47878862" w14:textId="77777777" w:rsidR="0044036B" w:rsidRDefault="00000000">
      <w:pPr>
        <w:pStyle w:val="Heading1"/>
      </w:pPr>
      <w:bookmarkStart w:id="0" w:name="_Toc211872725"/>
      <w:r>
        <w:lastRenderedPageBreak/>
        <w:t>1. Project Overview</w:t>
      </w:r>
      <w:bookmarkEnd w:id="0"/>
    </w:p>
    <w:p w14:paraId="3587E7C7" w14:textId="77777777" w:rsidR="0044036B" w:rsidRDefault="00000000">
      <w:r>
        <w:t>The NSE Stock Performance Tracker is a Streamlit web application for tracking Indian stock market performance with real-time data, caching, and advanced visualizations.</w:t>
      </w:r>
    </w:p>
    <w:p w14:paraId="39D37E68" w14:textId="77777777" w:rsidR="0044036B" w:rsidRDefault="00000000">
      <w:pPr>
        <w:pStyle w:val="Heading2"/>
      </w:pPr>
      <w:bookmarkStart w:id="1" w:name="_Toc211872726"/>
      <w:r>
        <w:t>Key Capabilities:</w:t>
      </w:r>
      <w:bookmarkEnd w:id="1"/>
    </w:p>
    <w:p w14:paraId="01A52FB4" w14:textId="77777777" w:rsidR="0044036B" w:rsidRDefault="00000000">
      <w:pPr>
        <w:pStyle w:val="ListBullet"/>
      </w:pPr>
      <w:r>
        <w:t>Track Nifty 50, Nifty Next 50, Nifty Total Market</w:t>
      </w:r>
    </w:p>
    <w:p w14:paraId="3923D0A7" w14:textId="77777777" w:rsidR="0044036B" w:rsidRDefault="00000000">
      <w:pPr>
        <w:pStyle w:val="ListBullet"/>
      </w:pPr>
      <w:r>
        <w:t>Real-time market indices</w:t>
      </w:r>
    </w:p>
    <w:p w14:paraId="2E085C5B" w14:textId="77777777" w:rsidR="0044036B" w:rsidRDefault="00000000">
      <w:pPr>
        <w:pStyle w:val="ListBullet"/>
      </w:pPr>
      <w:r>
        <w:t>1-week to 3-month performance metrics</w:t>
      </w:r>
    </w:p>
    <w:p w14:paraId="11CBCB27" w14:textId="77777777" w:rsidR="0044036B" w:rsidRDefault="00000000">
      <w:pPr>
        <w:pStyle w:val="ListBullet"/>
      </w:pPr>
      <w:r>
        <w:t>Live rolling ticker</w:t>
      </w:r>
    </w:p>
    <w:p w14:paraId="523D6491" w14:textId="77777777" w:rsidR="0044036B" w:rsidRDefault="00000000">
      <w:pPr>
        <w:pStyle w:val="ListBullet"/>
      </w:pPr>
      <w:r>
        <w:t>Custom stock lists</w:t>
      </w:r>
    </w:p>
    <w:p w14:paraId="184800DF" w14:textId="77777777" w:rsidR="0044036B" w:rsidRDefault="00000000">
      <w:pPr>
        <w:pStyle w:val="ListBullet"/>
      </w:pPr>
      <w:r>
        <w:t>Persistent caching (6-hour expiry)</w:t>
      </w:r>
    </w:p>
    <w:p w14:paraId="1D561799" w14:textId="77777777" w:rsidR="0044036B" w:rsidRDefault="00000000">
      <w:pPr>
        <w:pStyle w:val="ListBullet"/>
      </w:pPr>
      <w:r>
        <w:t>Parallel data fetching</w:t>
      </w:r>
    </w:p>
    <w:p w14:paraId="0AD3FEFC" w14:textId="77777777" w:rsidR="0044036B" w:rsidRDefault="00000000">
      <w:pPr>
        <w:pStyle w:val="ListBullet"/>
      </w:pPr>
      <w:r>
        <w:t>Commodity prices</w:t>
      </w:r>
    </w:p>
    <w:p w14:paraId="4461F56A" w14:textId="77777777" w:rsidR="008F657B" w:rsidRDefault="008F657B" w:rsidP="008F657B"/>
    <w:p w14:paraId="7E47A962" w14:textId="4806B531" w:rsidR="0044036B" w:rsidRDefault="00000000" w:rsidP="008F657B">
      <w:pPr>
        <w:pStyle w:val="Heading1"/>
      </w:pPr>
      <w:bookmarkStart w:id="2" w:name="_Toc211872727"/>
      <w:r>
        <w:t>2. Architecture &amp; Design</w:t>
      </w:r>
      <w:bookmarkEnd w:id="2"/>
    </w:p>
    <w:p w14:paraId="1E3A17CE" w14:textId="77777777" w:rsidR="0044036B" w:rsidRDefault="00000000">
      <w:r>
        <w:t>Modular architecture with clear separation of concerns:</w:t>
      </w:r>
    </w:p>
    <w:p w14:paraId="35B00657" w14:textId="77777777" w:rsidR="0044036B" w:rsidRDefault="00000000">
      <w:r>
        <w:rPr>
          <w:b/>
        </w:rPr>
        <w:t xml:space="preserve">config.py: </w:t>
      </w:r>
      <w:r>
        <w:t>Constants, fallback data, CSS styling</w:t>
      </w:r>
    </w:p>
    <w:p w14:paraId="3CEFFC8A" w14:textId="77777777" w:rsidR="0044036B" w:rsidRDefault="00000000">
      <w:r>
        <w:rPr>
          <w:b/>
        </w:rPr>
        <w:t xml:space="preserve">app.py: </w:t>
      </w:r>
      <w:r>
        <w:t>Main orchestration and business logic</w:t>
      </w:r>
    </w:p>
    <w:p w14:paraId="5DB8182B" w14:textId="77777777" w:rsidR="0044036B" w:rsidRDefault="00000000">
      <w:r>
        <w:rPr>
          <w:b/>
        </w:rPr>
        <w:t xml:space="preserve">data_fetchers.py: </w:t>
      </w:r>
      <w:r>
        <w:t>External API calls and data retrieval</w:t>
      </w:r>
    </w:p>
    <w:p w14:paraId="7A8401E2" w14:textId="77777777" w:rsidR="0044036B" w:rsidRDefault="00000000">
      <w:r>
        <w:rPr>
          <w:b/>
        </w:rPr>
        <w:t xml:space="preserve">ui_components.py: </w:t>
      </w:r>
      <w:r>
        <w:t>Streamlit UI rendering</w:t>
      </w:r>
    </w:p>
    <w:p w14:paraId="35493A41" w14:textId="77777777" w:rsidR="0044036B" w:rsidRDefault="00000000">
      <w:r>
        <w:rPr>
          <w:b/>
        </w:rPr>
        <w:t xml:space="preserve">utils.py: </w:t>
      </w:r>
      <w:r>
        <w:t>Helper functions for formatting</w:t>
      </w:r>
    </w:p>
    <w:p w14:paraId="554CB2E4" w14:textId="77777777" w:rsidR="0044036B" w:rsidRDefault="00000000">
      <w:r>
        <w:rPr>
          <w:b/>
        </w:rPr>
        <w:t xml:space="preserve">cache_manager.py: </w:t>
      </w:r>
      <w:r>
        <w:t>Persistent caching with Pickle</w:t>
      </w:r>
    </w:p>
    <w:p w14:paraId="7A77C884" w14:textId="77777777" w:rsidR="0044036B" w:rsidRDefault="00000000">
      <w:r>
        <w:rPr>
          <w:b/>
        </w:rPr>
        <w:t xml:space="preserve">file_manager.py: </w:t>
      </w:r>
      <w:r>
        <w:t>File I/O for custom lists</w:t>
      </w:r>
    </w:p>
    <w:p w14:paraId="02C733EE" w14:textId="77777777" w:rsidR="00C35766" w:rsidRDefault="00C35766" w:rsidP="00C35766"/>
    <w:p w14:paraId="51E80CDB" w14:textId="77777777" w:rsidR="00AF47EC" w:rsidRDefault="00AF47EC" w:rsidP="00C35766">
      <w:pPr>
        <w:pStyle w:val="Heading1"/>
      </w:pPr>
    </w:p>
    <w:p w14:paraId="5816CF39" w14:textId="77777777" w:rsidR="00AF47EC" w:rsidRDefault="00AF47EC" w:rsidP="00AF47EC"/>
    <w:p w14:paraId="122F93E0" w14:textId="77777777" w:rsidR="00AF47EC" w:rsidRDefault="00AF47EC" w:rsidP="00AF47EC"/>
    <w:p w14:paraId="70C13027" w14:textId="77777777" w:rsidR="00AF47EC" w:rsidRPr="00AF47EC" w:rsidRDefault="00AF47EC" w:rsidP="00AF47EC"/>
    <w:p w14:paraId="1F3AA47E" w14:textId="3CB39F03" w:rsidR="0044036B" w:rsidRDefault="00000000" w:rsidP="00C35766">
      <w:pPr>
        <w:pStyle w:val="Heading1"/>
      </w:pPr>
      <w:bookmarkStart w:id="3" w:name="_Toc211872728"/>
      <w:r>
        <w:lastRenderedPageBreak/>
        <w:t>3. File Structure</w:t>
      </w:r>
      <w:bookmarkEnd w:id="3"/>
    </w:p>
    <w:p w14:paraId="27C532C4" w14:textId="77777777" w:rsidR="0044036B" w:rsidRDefault="00000000">
      <w:r>
        <w:t>windsurf-project/</w:t>
      </w:r>
      <w:r>
        <w:br/>
        <w:t>├── app.py                    # Main entry point</w:t>
      </w:r>
      <w:r>
        <w:br/>
        <w:t>├── config.py                 # Configuration</w:t>
      </w:r>
      <w:r>
        <w:br/>
        <w:t>├── data_fetchers.py          # Data fetching</w:t>
      </w:r>
      <w:r>
        <w:br/>
        <w:t>├── ui_components.py          # UI rendering</w:t>
      </w:r>
      <w:r>
        <w:br/>
        <w:t>├── utils.py                  # Utilities</w:t>
      </w:r>
      <w:r>
        <w:br/>
        <w:t>├── cache_manager.py          # Cache management</w:t>
      </w:r>
      <w:r>
        <w:br/>
        <w:t>├── file_manager.py           # File operations</w:t>
      </w:r>
      <w:r>
        <w:br/>
        <w:t>├── requirements.txt          # Dependencies</w:t>
      </w:r>
      <w:r>
        <w:br/>
        <w:t>├── cache/                    # Cache storage</w:t>
      </w:r>
      <w:r>
        <w:br/>
        <w:t>└── saved_stock_lists/        # Custom lists</w:t>
      </w:r>
    </w:p>
    <w:p w14:paraId="53395D7F" w14:textId="77777777" w:rsidR="0044036B" w:rsidRDefault="00000000">
      <w:r>
        <w:br w:type="page"/>
      </w:r>
    </w:p>
    <w:p w14:paraId="5AC4B83D" w14:textId="77777777" w:rsidR="0044036B" w:rsidRDefault="00000000">
      <w:pPr>
        <w:pStyle w:val="Heading1"/>
      </w:pPr>
      <w:bookmarkStart w:id="4" w:name="_Toc211872729"/>
      <w:r>
        <w:lastRenderedPageBreak/>
        <w:t>4. Module-by-Module Explanation</w:t>
      </w:r>
      <w:bookmarkEnd w:id="4"/>
    </w:p>
    <w:p w14:paraId="47DCD39A" w14:textId="77777777" w:rsidR="0044036B" w:rsidRDefault="00000000">
      <w:pPr>
        <w:pStyle w:val="Heading2"/>
      </w:pPr>
      <w:bookmarkStart w:id="5" w:name="_Toc211872730"/>
      <w:r>
        <w:t>4.1 config.py</w:t>
      </w:r>
      <w:bookmarkEnd w:id="5"/>
    </w:p>
    <w:p w14:paraId="7DAE93CF" w14:textId="77777777" w:rsidR="0044036B" w:rsidRDefault="00000000">
      <w:r>
        <w:t>Centralizes configuration, constants, and styling.</w:t>
      </w:r>
    </w:p>
    <w:p w14:paraId="2D695660" w14:textId="77777777" w:rsidR="0044036B" w:rsidRDefault="00000000">
      <w:pPr>
        <w:pStyle w:val="Heading3"/>
      </w:pPr>
      <w:bookmarkStart w:id="6" w:name="_Toc211872731"/>
      <w:r>
        <w:t>Key Components:</w:t>
      </w:r>
      <w:bookmarkEnd w:id="6"/>
    </w:p>
    <w:p w14:paraId="3D236330" w14:textId="77777777" w:rsidR="0044036B" w:rsidRDefault="00000000">
      <w:r>
        <w:rPr>
          <w:b/>
        </w:rPr>
        <w:t xml:space="preserve">SAVED_LISTS_DIR: </w:t>
      </w:r>
      <w:r>
        <w:t>Directory for user stock lists</w:t>
      </w:r>
    </w:p>
    <w:p w14:paraId="11A0F8C4" w14:textId="77777777" w:rsidR="0044036B" w:rsidRDefault="00000000">
      <w:r>
        <w:rPr>
          <w:b/>
        </w:rPr>
        <w:t xml:space="preserve">ITEMS_PER_PAGE: </w:t>
      </w:r>
      <w:r>
        <w:t>Pagination size (10)</w:t>
      </w:r>
    </w:p>
    <w:p w14:paraId="67741FE3" w14:textId="77777777" w:rsidR="0044036B" w:rsidRDefault="00000000">
      <w:r>
        <w:rPr>
          <w:b/>
        </w:rPr>
        <w:t xml:space="preserve">FALLBACK_NIFTY_50: </w:t>
      </w:r>
      <w:r>
        <w:t>Hardcoded Nifty 50 stocks</w:t>
      </w:r>
    </w:p>
    <w:p w14:paraId="6CF83981" w14:textId="77777777" w:rsidR="0044036B" w:rsidRDefault="00000000">
      <w:r>
        <w:rPr>
          <w:b/>
        </w:rPr>
        <w:t xml:space="preserve">FALLBACK_NIFTY_NEXT_50: </w:t>
      </w:r>
      <w:r>
        <w:t>Hardcoded Nifty Next 50</w:t>
      </w:r>
    </w:p>
    <w:p w14:paraId="09C2F53D" w14:textId="77777777" w:rsidR="0044036B" w:rsidRDefault="00000000">
      <w:r>
        <w:rPr>
          <w:b/>
        </w:rPr>
        <w:t xml:space="preserve">INDICES_ROW1: </w:t>
      </w:r>
      <w:r>
        <w:t>Major indices (Nifty, Sensex, etc.)</w:t>
      </w:r>
    </w:p>
    <w:p w14:paraId="1746E3E1" w14:textId="77777777" w:rsidR="0044036B" w:rsidRDefault="00000000">
      <w:r>
        <w:rPr>
          <w:b/>
        </w:rPr>
        <w:t xml:space="preserve">INDICES_ROW2: </w:t>
      </w:r>
      <w:r>
        <w:t>Sectoral indices (IT, Pharma, etc.)</w:t>
      </w:r>
    </w:p>
    <w:p w14:paraId="15A0E37E" w14:textId="77777777" w:rsidR="0044036B" w:rsidRDefault="00000000">
      <w:r>
        <w:rPr>
          <w:b/>
        </w:rPr>
        <w:t xml:space="preserve">COMMODITIES: </w:t>
      </w:r>
      <w:r>
        <w:t>Commodity tickers (Oil, Gold, BTC)</w:t>
      </w:r>
    </w:p>
    <w:p w14:paraId="58440774" w14:textId="77777777" w:rsidR="0044036B" w:rsidRDefault="00000000">
      <w:r>
        <w:rPr>
          <w:b/>
        </w:rPr>
        <w:t xml:space="preserve">CUSTOM_CSS: </w:t>
      </w:r>
      <w:r>
        <w:t>Dark theme styling (440+ lines)</w:t>
      </w:r>
    </w:p>
    <w:p w14:paraId="44DECD33" w14:textId="77777777" w:rsidR="0044036B" w:rsidRDefault="00000000">
      <w:r>
        <w:rPr>
          <w:b/>
        </w:rPr>
        <w:t xml:space="preserve">METRIC_CSS: </w:t>
      </w:r>
      <w:r>
        <w:t>Metric component styling</w:t>
      </w:r>
    </w:p>
    <w:p w14:paraId="3272F21F" w14:textId="77777777" w:rsidR="0044036B" w:rsidRDefault="00000000">
      <w:pPr>
        <w:pStyle w:val="Heading3"/>
      </w:pPr>
      <w:bookmarkStart w:id="7" w:name="_Toc211872732"/>
      <w:r>
        <w:t>CSS Features:</w:t>
      </w:r>
      <w:bookmarkEnd w:id="7"/>
    </w:p>
    <w:p w14:paraId="7EBF6BDF" w14:textId="77777777" w:rsidR="0044036B" w:rsidRDefault="00000000">
      <w:pPr>
        <w:pStyle w:val="ListBullet"/>
      </w:pPr>
      <w:r>
        <w:t>Dark theme (#1e1e1e)</w:t>
      </w:r>
    </w:p>
    <w:p w14:paraId="109A3756" w14:textId="77777777" w:rsidR="0044036B" w:rsidRDefault="00000000">
      <w:pPr>
        <w:pStyle w:val="ListBullet"/>
      </w:pPr>
      <w:r>
        <w:t>Responsive fonts (13-14px)</w:t>
      </w:r>
    </w:p>
    <w:p w14:paraId="07499252" w14:textId="77777777" w:rsidR="0044036B" w:rsidRDefault="00000000">
      <w:pPr>
        <w:pStyle w:val="ListBullet"/>
      </w:pPr>
      <w:r>
        <w:t>Custom sidebar</w:t>
      </w:r>
    </w:p>
    <w:p w14:paraId="2C7F107C" w14:textId="77777777" w:rsidR="0044036B" w:rsidRDefault="00000000">
      <w:pPr>
        <w:pStyle w:val="ListBullet"/>
      </w:pPr>
      <w:r>
        <w:t>Rolling ticker animation</w:t>
      </w:r>
    </w:p>
    <w:p w14:paraId="21A81D78" w14:textId="77777777" w:rsidR="0044036B" w:rsidRDefault="00000000">
      <w:pPr>
        <w:pStyle w:val="ListBullet"/>
      </w:pPr>
      <w:r>
        <w:t>Color-coded percentages</w:t>
      </w:r>
    </w:p>
    <w:p w14:paraId="497F55D1" w14:textId="77777777" w:rsidR="0044036B" w:rsidRDefault="00000000">
      <w:pPr>
        <w:pStyle w:val="ListBullet"/>
      </w:pPr>
      <w:r>
        <w:t>Hover effects</w:t>
      </w:r>
    </w:p>
    <w:p w14:paraId="350C08DF" w14:textId="77777777" w:rsidR="0044036B" w:rsidRDefault="00000000">
      <w:r>
        <w:br w:type="page"/>
      </w:r>
    </w:p>
    <w:p w14:paraId="29BD139A" w14:textId="77777777" w:rsidR="0044036B" w:rsidRDefault="00000000">
      <w:pPr>
        <w:pStyle w:val="Heading2"/>
      </w:pPr>
      <w:bookmarkStart w:id="8" w:name="_Toc211872733"/>
      <w:r>
        <w:lastRenderedPageBreak/>
        <w:t>4.2 app.py</w:t>
      </w:r>
      <w:bookmarkEnd w:id="8"/>
    </w:p>
    <w:p w14:paraId="55A5C473" w14:textId="77777777" w:rsidR="0044036B" w:rsidRDefault="00000000">
      <w:r>
        <w:t>Main application orchestrating the workflow.</w:t>
      </w:r>
    </w:p>
    <w:p w14:paraId="536E50E2" w14:textId="77777777" w:rsidR="0044036B" w:rsidRDefault="00000000">
      <w:pPr>
        <w:pStyle w:val="Heading3"/>
      </w:pPr>
      <w:bookmarkStart w:id="9" w:name="_Toc211872734"/>
      <w:r>
        <w:t>Key Functions:</w:t>
      </w:r>
      <w:bookmarkEnd w:id="9"/>
    </w:p>
    <w:p w14:paraId="4A21D786" w14:textId="77777777" w:rsidR="0044036B" w:rsidRDefault="00000000">
      <w:r>
        <w:rPr>
          <w:b/>
        </w:rPr>
        <w:t xml:space="preserve">main(): </w:t>
      </w:r>
      <w:r>
        <w:t>Entry point, initializes app and manages workflow</w:t>
      </w:r>
    </w:p>
    <w:p w14:paraId="0F561F53" w14:textId="77777777" w:rsidR="0044036B" w:rsidRDefault="00000000">
      <w:r>
        <w:rPr>
          <w:b/>
        </w:rPr>
        <w:t xml:space="preserve">render_stock_selection_sidebar(): </w:t>
      </w:r>
      <w:r>
        <w:t>Sidebar for category selection</w:t>
      </w:r>
    </w:p>
    <w:p w14:paraId="75FC7F5A" w14:textId="77777777" w:rsidR="0044036B" w:rsidRDefault="00000000">
      <w:r>
        <w:rPr>
          <w:b/>
        </w:rPr>
        <w:t xml:space="preserve">handle_file_upload(): </w:t>
      </w:r>
      <w:r>
        <w:t>Manages file upload and saved lists</w:t>
      </w:r>
    </w:p>
    <w:p w14:paraId="72AE957B" w14:textId="77777777" w:rsidR="0044036B" w:rsidRDefault="00000000">
      <w:r>
        <w:rPr>
          <w:b/>
        </w:rPr>
        <w:t xml:space="preserve">fetch_stocks_data(): </w:t>
      </w:r>
      <w:r>
        <w:t>Intelligent data fetching with mode selection</w:t>
      </w:r>
    </w:p>
    <w:p w14:paraId="2EA97E34" w14:textId="77777777" w:rsidR="0044036B" w:rsidRDefault="00000000">
      <w:pPr>
        <w:pStyle w:val="Heading3"/>
      </w:pPr>
      <w:bookmarkStart w:id="10" w:name="_Toc211872735"/>
      <w:r>
        <w:t>Application Flow:</w:t>
      </w:r>
      <w:bookmarkEnd w:id="10"/>
    </w:p>
    <w:p w14:paraId="375B67BC" w14:textId="77777777" w:rsidR="0044036B" w:rsidRDefault="00000000">
      <w:pPr>
        <w:pStyle w:val="ListNumber"/>
      </w:pPr>
      <w:r>
        <w:t>1. Apply CSS</w:t>
      </w:r>
    </w:p>
    <w:p w14:paraId="48A75EC7" w14:textId="77777777" w:rsidR="0044036B" w:rsidRDefault="00000000">
      <w:pPr>
        <w:pStyle w:val="ListNumber"/>
      </w:pPr>
      <w:r>
        <w:t>2. Initialize session state</w:t>
      </w:r>
    </w:p>
    <w:p w14:paraId="57EBDD12" w14:textId="77777777" w:rsidR="0044036B" w:rsidRDefault="00000000">
      <w:pPr>
        <w:pStyle w:val="ListNumber"/>
      </w:pPr>
      <w:r>
        <w:t>3. Render header</w:t>
      </w:r>
    </w:p>
    <w:p w14:paraId="0E8CE125" w14:textId="77777777" w:rsidR="0044036B" w:rsidRDefault="00000000">
      <w:pPr>
        <w:pStyle w:val="ListNumber"/>
      </w:pPr>
      <w:r>
        <w:t>4. Render ticker</w:t>
      </w:r>
    </w:p>
    <w:p w14:paraId="4DA6079B" w14:textId="77777777" w:rsidR="0044036B" w:rsidRDefault="00000000">
      <w:pPr>
        <w:pStyle w:val="ListNumber"/>
      </w:pPr>
      <w:r>
        <w:t>5. Display sidebar</w:t>
      </w:r>
    </w:p>
    <w:p w14:paraId="757EA3DD" w14:textId="77777777" w:rsidR="0044036B" w:rsidRDefault="00000000">
      <w:pPr>
        <w:pStyle w:val="ListNumber"/>
      </w:pPr>
      <w:r>
        <w:t>6. Fetch stock list</w:t>
      </w:r>
    </w:p>
    <w:p w14:paraId="16615E55" w14:textId="77777777" w:rsidR="0044036B" w:rsidRDefault="00000000">
      <w:pPr>
        <w:pStyle w:val="ListNumber"/>
      </w:pPr>
      <w:r>
        <w:t>7. Apply sorting</w:t>
      </w:r>
    </w:p>
    <w:p w14:paraId="306C9EE6" w14:textId="77777777" w:rsidR="0044036B" w:rsidRDefault="00000000">
      <w:pPr>
        <w:pStyle w:val="ListNumber"/>
      </w:pPr>
      <w:r>
        <w:t>8. Fetch data</w:t>
      </w:r>
    </w:p>
    <w:p w14:paraId="5218A3FD" w14:textId="77777777" w:rsidR="0044036B" w:rsidRDefault="00000000">
      <w:pPr>
        <w:pStyle w:val="ListNumber"/>
      </w:pPr>
      <w:r>
        <w:t>9. Create DataFrame</w:t>
      </w:r>
    </w:p>
    <w:p w14:paraId="1657F0DD" w14:textId="77777777" w:rsidR="0044036B" w:rsidRDefault="00000000">
      <w:pPr>
        <w:pStyle w:val="ListNumber"/>
      </w:pPr>
      <w:r>
        <w:t>10. Paginate</w:t>
      </w:r>
    </w:p>
    <w:p w14:paraId="46BFFA7E" w14:textId="77777777" w:rsidR="0044036B" w:rsidRDefault="00000000">
      <w:pPr>
        <w:pStyle w:val="ListNumber"/>
      </w:pPr>
      <w:r>
        <w:t>11. Display table</w:t>
      </w:r>
    </w:p>
    <w:p w14:paraId="4DF9940E" w14:textId="77777777" w:rsidR="0044036B" w:rsidRDefault="00000000">
      <w:pPr>
        <w:pStyle w:val="ListNumber"/>
      </w:pPr>
      <w:r>
        <w:t>12. Show performers</w:t>
      </w:r>
    </w:p>
    <w:p w14:paraId="7AB1C695" w14:textId="77777777" w:rsidR="0044036B" w:rsidRDefault="00000000">
      <w:pPr>
        <w:pStyle w:val="Heading3"/>
      </w:pPr>
      <w:bookmarkStart w:id="11" w:name="_Toc211872736"/>
      <w:r>
        <w:t>Fetching Logic:</w:t>
      </w:r>
      <w:bookmarkEnd w:id="11"/>
    </w:p>
    <w:p w14:paraId="111C38BE" w14:textId="77777777" w:rsidR="0044036B" w:rsidRDefault="00000000">
      <w:r>
        <w:t>Smart mode selection based on dataset size:</w:t>
      </w:r>
    </w:p>
    <w:p w14:paraId="02B9992F" w14:textId="77777777" w:rsidR="0044036B" w:rsidRDefault="00000000">
      <w:r>
        <w:t>• &gt;100 stocks: Bulk mode (3 workers, aggressive caching)</w:t>
      </w:r>
    </w:p>
    <w:p w14:paraId="2536507B" w14:textId="77777777" w:rsidR="0044036B" w:rsidRDefault="00000000">
      <w:r>
        <w:t>• 50-100 stocks: Parallel mode (3 workers)</w:t>
      </w:r>
    </w:p>
    <w:p w14:paraId="2FBA3F33" w14:textId="77777777" w:rsidR="0044036B" w:rsidRDefault="00000000">
      <w:r>
        <w:t>• &lt;50 stocks: Sequential mode</w:t>
      </w:r>
    </w:p>
    <w:p w14:paraId="17176112" w14:textId="77777777" w:rsidR="0044036B" w:rsidRDefault="00000000">
      <w:r>
        <w:br w:type="page"/>
      </w:r>
    </w:p>
    <w:p w14:paraId="76F3A556" w14:textId="77777777" w:rsidR="0044036B" w:rsidRDefault="00000000">
      <w:pPr>
        <w:pStyle w:val="Heading2"/>
      </w:pPr>
      <w:bookmarkStart w:id="12" w:name="_Toc211872737"/>
      <w:r>
        <w:lastRenderedPageBreak/>
        <w:t>4.3 data_fetchers.py</w:t>
      </w:r>
      <w:bookmarkEnd w:id="12"/>
    </w:p>
    <w:p w14:paraId="7C1ABE1D" w14:textId="77777777" w:rsidR="0044036B" w:rsidRDefault="00000000">
      <w:r>
        <w:t>Handles all external API interactions.</w:t>
      </w:r>
    </w:p>
    <w:p w14:paraId="28FC51B4" w14:textId="77777777" w:rsidR="0044036B" w:rsidRDefault="00000000">
      <w:pPr>
        <w:pStyle w:val="Heading3"/>
      </w:pPr>
      <w:bookmarkStart w:id="13" w:name="_Toc211872738"/>
      <w:r>
        <w:t>Key Functions:</w:t>
      </w:r>
      <w:bookmarkEnd w:id="13"/>
    </w:p>
    <w:p w14:paraId="72D720E8" w14:textId="77777777" w:rsidR="0044036B" w:rsidRDefault="00000000">
      <w:r>
        <w:rPr>
          <w:b/>
        </w:rPr>
        <w:t xml:space="preserve">fetch_nse_csv_list(): </w:t>
      </w:r>
      <w:r>
        <w:t>Fetches from NSE CSV archives (24hr cache)</w:t>
      </w:r>
    </w:p>
    <w:p w14:paraId="42165F2A" w14:textId="77777777" w:rsidR="0044036B" w:rsidRDefault="00000000">
      <w:r>
        <w:rPr>
          <w:b/>
        </w:rPr>
        <w:t xml:space="preserve">get_index_performance(): </w:t>
      </w:r>
      <w:r>
        <w:t>Index performance (5min cache)</w:t>
      </w:r>
    </w:p>
    <w:p w14:paraId="6F4DA3E6" w14:textId="77777777" w:rsidR="0044036B" w:rsidRDefault="00000000">
      <w:r>
        <w:rPr>
          <w:b/>
        </w:rPr>
        <w:t xml:space="preserve">get_stock_performance(): </w:t>
      </w:r>
      <w:r>
        <w:t>Core stock data fetching</w:t>
      </w:r>
    </w:p>
    <w:p w14:paraId="1095A000" w14:textId="77777777" w:rsidR="0044036B" w:rsidRDefault="00000000">
      <w:r>
        <w:rPr>
          <w:b/>
        </w:rPr>
        <w:t xml:space="preserve">get_commodities_prices(): </w:t>
      </w:r>
      <w:r>
        <w:t>Oil, Gold, Silver, BTC, USD/INR</w:t>
      </w:r>
    </w:p>
    <w:p w14:paraId="5727D3A0" w14:textId="77777777" w:rsidR="0044036B" w:rsidRDefault="00000000">
      <w:r>
        <w:rPr>
          <w:b/>
        </w:rPr>
        <w:t xml:space="preserve">fetch_stocks_bulk(): </w:t>
      </w:r>
      <w:r>
        <w:t>Bulk fetching for 100+ stocks</w:t>
      </w:r>
    </w:p>
    <w:p w14:paraId="2DEE80BC" w14:textId="77777777" w:rsidR="0044036B" w:rsidRDefault="00000000">
      <w:r>
        <w:rPr>
          <w:b/>
        </w:rPr>
        <w:t xml:space="preserve">get_stock_list(): </w:t>
      </w:r>
      <w:r>
        <w:t>Main function with fallback</w:t>
      </w:r>
    </w:p>
    <w:p w14:paraId="31CD7D72" w14:textId="77777777" w:rsidR="0044036B" w:rsidRDefault="00000000">
      <w:pPr>
        <w:pStyle w:val="Heading3"/>
      </w:pPr>
      <w:bookmarkStart w:id="14" w:name="_Toc211872739"/>
      <w:r>
        <w:t>Stock Performance Logic:</w:t>
      </w:r>
      <w:bookmarkEnd w:id="14"/>
    </w:p>
    <w:p w14:paraId="33524D64" w14:textId="77777777" w:rsidR="0044036B" w:rsidRDefault="00000000">
      <w:r>
        <w:t>1. Retry logic: 3 attempts with exponential backoff (3s, 9s, 27s)</w:t>
      </w:r>
    </w:p>
    <w:p w14:paraId="776FBA09" w14:textId="77777777" w:rsidR="0044036B" w:rsidRDefault="00000000">
      <w:r>
        <w:t>2. Fetch 4 months of historical data</w:t>
      </w:r>
    </w:p>
    <w:p w14:paraId="1440DAC4" w14:textId="77777777" w:rsidR="0044036B" w:rsidRDefault="00000000">
      <w:r>
        <w:t>3. Get semi-live current price from info dict</w:t>
      </w:r>
    </w:p>
    <w:p w14:paraId="17154F79" w14:textId="77777777" w:rsidR="0044036B" w:rsidRDefault="00000000">
      <w:r>
        <w:t>4. Calculate historical prices:</w:t>
      </w:r>
    </w:p>
    <w:p w14:paraId="27968643" w14:textId="28422736" w:rsidR="0044036B" w:rsidRDefault="00000000" w:rsidP="006C56EF">
      <w:pPr>
        <w:pStyle w:val="ListBullet"/>
        <w:numPr>
          <w:ilvl w:val="0"/>
          <w:numId w:val="11"/>
        </w:numPr>
      </w:pPr>
      <w:r>
        <w:t>1 Week: 5 trading days back</w:t>
      </w:r>
    </w:p>
    <w:p w14:paraId="54A97FBF" w14:textId="71D936EB" w:rsidR="0044036B" w:rsidRDefault="00000000" w:rsidP="006C56EF">
      <w:pPr>
        <w:pStyle w:val="ListBullet"/>
        <w:numPr>
          <w:ilvl w:val="0"/>
          <w:numId w:val="11"/>
        </w:numPr>
      </w:pPr>
      <w:r>
        <w:t>1 Month: 30 calendar days back</w:t>
      </w:r>
    </w:p>
    <w:p w14:paraId="0596A033" w14:textId="2D0987DC" w:rsidR="0044036B" w:rsidRDefault="00000000" w:rsidP="006C56EF">
      <w:pPr>
        <w:pStyle w:val="ListBullet"/>
        <w:numPr>
          <w:ilvl w:val="0"/>
          <w:numId w:val="11"/>
        </w:numPr>
      </w:pPr>
      <w:r>
        <w:t>2 Months: 60 days back</w:t>
      </w:r>
    </w:p>
    <w:p w14:paraId="7E8C87E2" w14:textId="636E73DE" w:rsidR="0044036B" w:rsidRDefault="00000000" w:rsidP="006C56EF">
      <w:pPr>
        <w:pStyle w:val="ListBullet"/>
        <w:numPr>
          <w:ilvl w:val="0"/>
          <w:numId w:val="11"/>
        </w:numPr>
      </w:pPr>
      <w:r>
        <w:t>3 Months: 90 days back</w:t>
      </w:r>
    </w:p>
    <w:p w14:paraId="7045F49E" w14:textId="77777777" w:rsidR="0044036B" w:rsidRDefault="00000000">
      <w:r>
        <w:t>5. Calculate percentage changes</w:t>
      </w:r>
    </w:p>
    <w:p w14:paraId="46C6337B" w14:textId="77777777" w:rsidR="0044036B" w:rsidRDefault="00000000">
      <w:r>
        <w:t>6. Format and return result</w:t>
      </w:r>
    </w:p>
    <w:p w14:paraId="3CB1C6AE" w14:textId="77777777" w:rsidR="0044036B" w:rsidRDefault="00000000">
      <w:pPr>
        <w:pStyle w:val="Heading3"/>
      </w:pPr>
      <w:bookmarkStart w:id="15" w:name="_Toc211872740"/>
      <w:r>
        <w:t>NSE CSV Strategy:</w:t>
      </w:r>
      <w:bookmarkEnd w:id="15"/>
    </w:p>
    <w:p w14:paraId="0B1FE89E" w14:textId="77777777" w:rsidR="0044036B" w:rsidRDefault="00000000">
      <w:r>
        <w:t>To avoid API 421 errors:</w:t>
      </w:r>
    </w:p>
    <w:p w14:paraId="622B9BFC" w14:textId="77777777" w:rsidR="0044036B" w:rsidRDefault="00000000">
      <w:r>
        <w:t>1. Set browser-like headers</w:t>
      </w:r>
    </w:p>
    <w:p w14:paraId="3E0C014B" w14:textId="77777777" w:rsidR="0044036B" w:rsidRDefault="00000000">
      <w:r>
        <w:t>2. Warm-up: Visit homepage to set cookies</w:t>
      </w:r>
    </w:p>
    <w:p w14:paraId="6D9A5F8D" w14:textId="77777777" w:rsidR="0044036B" w:rsidRDefault="00000000">
      <w:r>
        <w:t>3. Fetch CSV from archives</w:t>
      </w:r>
    </w:p>
    <w:p w14:paraId="5650A519" w14:textId="77777777" w:rsidR="0044036B" w:rsidRDefault="00000000">
      <w:r>
        <w:t>4. Parse and validate (min 40 stocks)</w:t>
      </w:r>
    </w:p>
    <w:p w14:paraId="6EDA9A1A" w14:textId="77777777" w:rsidR="0044036B" w:rsidRDefault="00000000">
      <w:r>
        <w:br w:type="page"/>
      </w:r>
    </w:p>
    <w:p w14:paraId="5356D879" w14:textId="77777777" w:rsidR="0044036B" w:rsidRDefault="00000000">
      <w:pPr>
        <w:pStyle w:val="Heading2"/>
      </w:pPr>
      <w:bookmarkStart w:id="16" w:name="_Toc211872741"/>
      <w:r>
        <w:lastRenderedPageBreak/>
        <w:t>4.4 ui_components.py</w:t>
      </w:r>
      <w:bookmarkEnd w:id="16"/>
    </w:p>
    <w:p w14:paraId="45BB6B8E" w14:textId="77777777" w:rsidR="0044036B" w:rsidRDefault="00000000">
      <w:r>
        <w:t>Streamlit UI rendering functions.</w:t>
      </w:r>
    </w:p>
    <w:p w14:paraId="4219F902" w14:textId="77777777" w:rsidR="0044036B" w:rsidRDefault="00000000">
      <w:pPr>
        <w:pStyle w:val="Heading3"/>
      </w:pPr>
      <w:bookmarkStart w:id="17" w:name="_Toc211872742"/>
      <w:r>
        <w:t>Key Functions:</w:t>
      </w:r>
      <w:bookmarkEnd w:id="17"/>
    </w:p>
    <w:p w14:paraId="79729412" w14:textId="77777777" w:rsidR="0044036B" w:rsidRDefault="00000000">
      <w:r>
        <w:rPr>
          <w:b/>
        </w:rPr>
        <w:t xml:space="preserve">render_header(): </w:t>
      </w:r>
      <w:r>
        <w:t>Title, time, commodity prices</w:t>
      </w:r>
    </w:p>
    <w:p w14:paraId="3BA76848" w14:textId="77777777" w:rsidR="0044036B" w:rsidRDefault="00000000">
      <w:r>
        <w:rPr>
          <w:b/>
        </w:rPr>
        <w:t xml:space="preserve">render_market_indices(): </w:t>
      </w:r>
      <w:r>
        <w:t>Major and sectoral indices</w:t>
      </w:r>
    </w:p>
    <w:p w14:paraId="205861A8" w14:textId="77777777" w:rsidR="0044036B" w:rsidRDefault="00000000">
      <w:r>
        <w:rPr>
          <w:b/>
        </w:rPr>
        <w:t xml:space="preserve">render_live_ticker(): </w:t>
      </w:r>
      <w:r>
        <w:t>Animated rolling ticker</w:t>
      </w:r>
    </w:p>
    <w:p w14:paraId="79A73927" w14:textId="77777777" w:rsidR="0044036B" w:rsidRDefault="00000000">
      <w:r>
        <w:rPr>
          <w:b/>
        </w:rPr>
        <w:t xml:space="preserve">render_gainer_loser_banner(): </w:t>
      </w:r>
      <w:r>
        <w:t>Top gainer/loser</w:t>
      </w:r>
    </w:p>
    <w:p w14:paraId="1F48862E" w14:textId="77777777" w:rsidR="0044036B" w:rsidRDefault="00000000">
      <w:r>
        <w:rPr>
          <w:b/>
        </w:rPr>
        <w:t xml:space="preserve">render_top_bottom_performers(): </w:t>
      </w:r>
      <w:r>
        <w:t>Top 3 and bottom 3</w:t>
      </w:r>
    </w:p>
    <w:p w14:paraId="3C5053AD" w14:textId="77777777" w:rsidR="0044036B" w:rsidRDefault="00000000">
      <w:r>
        <w:rPr>
          <w:b/>
        </w:rPr>
        <w:t xml:space="preserve">render_averages(): </w:t>
      </w:r>
      <w:r>
        <w:t>1-year index performance</w:t>
      </w:r>
    </w:p>
    <w:p w14:paraId="70A6D9D4" w14:textId="77777777" w:rsidR="0044036B" w:rsidRDefault="00000000">
      <w:r>
        <w:rPr>
          <w:b/>
        </w:rPr>
        <w:t xml:space="preserve">render_pagination_controls(): </w:t>
      </w:r>
      <w:r>
        <w:t>Pagination UI</w:t>
      </w:r>
    </w:p>
    <w:p w14:paraId="4BFF8CE1" w14:textId="77777777" w:rsidR="0044036B" w:rsidRDefault="00000000">
      <w:pPr>
        <w:pStyle w:val="Heading3"/>
      </w:pPr>
      <w:bookmarkStart w:id="18" w:name="_Toc211872743"/>
      <w:r>
        <w:t>Live Ticker:</w:t>
      </w:r>
      <w:bookmarkEnd w:id="18"/>
    </w:p>
    <w:p w14:paraId="25CC7F1D" w14:textId="77777777" w:rsidR="0044036B" w:rsidRDefault="00000000">
      <w:r>
        <w:t>1. Fetch data (60s cache)</w:t>
      </w:r>
    </w:p>
    <w:p w14:paraId="31353A2D" w14:textId="77777777" w:rsidR="0044036B" w:rsidRDefault="00000000">
      <w:r>
        <w:t>2. Sort alphabetically</w:t>
      </w:r>
    </w:p>
    <w:p w14:paraId="6205A47E" w14:textId="77777777" w:rsidR="0044036B" w:rsidRDefault="00000000">
      <w:r>
        <w:t>3. Duplicate for infinite scroll</w:t>
      </w:r>
    </w:p>
    <w:p w14:paraId="0D844EF1" w14:textId="77777777" w:rsidR="0044036B" w:rsidRDefault="00000000">
      <w:r>
        <w:t>4. CSS animation (120s duration)</w:t>
      </w:r>
    </w:p>
    <w:p w14:paraId="27D52CDF" w14:textId="77777777" w:rsidR="0044036B" w:rsidRDefault="00000000">
      <w:r>
        <w:t>5. Hover to pause</w:t>
      </w:r>
    </w:p>
    <w:p w14:paraId="38273F21" w14:textId="77777777" w:rsidR="0044036B" w:rsidRDefault="00000000">
      <w:r>
        <w:br w:type="page"/>
      </w:r>
    </w:p>
    <w:p w14:paraId="54AD9FD7" w14:textId="77777777" w:rsidR="0044036B" w:rsidRDefault="00000000">
      <w:pPr>
        <w:pStyle w:val="Heading2"/>
      </w:pPr>
      <w:bookmarkStart w:id="19" w:name="_Toc211872744"/>
      <w:r>
        <w:lastRenderedPageBreak/>
        <w:t>4.5 utils.py</w:t>
      </w:r>
      <w:bookmarkEnd w:id="19"/>
    </w:p>
    <w:p w14:paraId="23D9E68E" w14:textId="77777777" w:rsidR="0044036B" w:rsidRDefault="00000000">
      <w:r>
        <w:t>Helper functions for formatting and processing.</w:t>
      </w:r>
    </w:p>
    <w:p w14:paraId="796E9B31" w14:textId="77777777" w:rsidR="0044036B" w:rsidRDefault="00000000">
      <w:pPr>
        <w:pStyle w:val="Heading3"/>
      </w:pPr>
      <w:bookmarkStart w:id="20" w:name="_Toc211872745"/>
      <w:r>
        <w:t>Key Functions:</w:t>
      </w:r>
      <w:bookmarkEnd w:id="20"/>
    </w:p>
    <w:p w14:paraId="23449D31" w14:textId="77777777" w:rsidR="0044036B" w:rsidRDefault="00000000">
      <w:r>
        <w:rPr>
          <w:b/>
        </w:rPr>
        <w:t xml:space="preserve">color_percentage(): </w:t>
      </w:r>
      <w:r>
        <w:t>Color-coded HTML for percentages</w:t>
      </w:r>
    </w:p>
    <w:p w14:paraId="1A4F13FB" w14:textId="77777777" w:rsidR="0044036B" w:rsidRDefault="00000000">
      <w:r>
        <w:rPr>
          <w:b/>
        </w:rPr>
        <w:t xml:space="preserve">get_current_times(): </w:t>
      </w:r>
      <w:r>
        <w:t>IST and EDT times</w:t>
      </w:r>
    </w:p>
    <w:p w14:paraId="66BE39FB" w14:textId="77777777" w:rsidR="0044036B" w:rsidRDefault="00000000">
      <w:r>
        <w:rPr>
          <w:b/>
        </w:rPr>
        <w:t xml:space="preserve">format_time_display(): </w:t>
      </w:r>
      <w:r>
        <w:t>Format header display</w:t>
      </w:r>
    </w:p>
    <w:p w14:paraId="2AC33C0F" w14:textId="77777777" w:rsidR="0044036B" w:rsidRDefault="00000000">
      <w:r>
        <w:rPr>
          <w:b/>
        </w:rPr>
        <w:t xml:space="preserve">create_html_table(): </w:t>
      </w:r>
      <w:r>
        <w:t>HTML table with colors</w:t>
      </w:r>
    </w:p>
    <w:p w14:paraId="1EE3D82E" w14:textId="77777777" w:rsidR="0044036B" w:rsidRDefault="00000000">
      <w:r>
        <w:rPr>
          <w:b/>
        </w:rPr>
        <w:t xml:space="preserve">get_ticker_data(): </w:t>
      </w:r>
      <w:r>
        <w:t>Live ticker data (60s cache)</w:t>
      </w:r>
    </w:p>
    <w:p w14:paraId="25E91030" w14:textId="77777777" w:rsidR="0044036B" w:rsidRDefault="00000000">
      <w:pPr>
        <w:pStyle w:val="Heading3"/>
      </w:pPr>
      <w:bookmarkStart w:id="21" w:name="_Toc211872746"/>
      <w:r>
        <w:t>Color Logic:</w:t>
      </w:r>
      <w:bookmarkEnd w:id="21"/>
    </w:p>
    <w:p w14:paraId="791ED31B" w14:textId="77777777" w:rsidR="0044036B" w:rsidRDefault="00000000">
      <w:r>
        <w:t>• Positive: Green (#00ff00)</w:t>
      </w:r>
    </w:p>
    <w:p w14:paraId="2E95B290" w14:textId="77777777" w:rsidR="0044036B" w:rsidRDefault="00000000">
      <w:r>
        <w:t>• Negative: Red (#ff4444)</w:t>
      </w:r>
    </w:p>
    <w:p w14:paraId="587996D3" w14:textId="77777777" w:rsidR="003E71AB" w:rsidRDefault="00000000" w:rsidP="003E71AB">
      <w:r>
        <w:t>• Zero: White (#ffffff)</w:t>
      </w:r>
    </w:p>
    <w:p w14:paraId="3CE99B55" w14:textId="2C1C65C9" w:rsidR="0044036B" w:rsidRDefault="00000000" w:rsidP="003E71AB">
      <w:pPr>
        <w:pStyle w:val="Heading2"/>
      </w:pPr>
      <w:bookmarkStart w:id="22" w:name="_Toc211872747"/>
      <w:r>
        <w:t>4.6 cache_manager.py</w:t>
      </w:r>
      <w:bookmarkEnd w:id="22"/>
    </w:p>
    <w:p w14:paraId="68F8ED35" w14:textId="77777777" w:rsidR="0044036B" w:rsidRDefault="00000000">
      <w:r>
        <w:t>Persistent caching with Pickle.</w:t>
      </w:r>
    </w:p>
    <w:p w14:paraId="30B10896" w14:textId="77777777" w:rsidR="0044036B" w:rsidRDefault="00000000">
      <w:pPr>
        <w:pStyle w:val="Heading3"/>
      </w:pPr>
      <w:bookmarkStart w:id="23" w:name="_Toc211872748"/>
      <w:r>
        <w:t>Features:</w:t>
      </w:r>
      <w:bookmarkEnd w:id="23"/>
    </w:p>
    <w:p w14:paraId="12A31F69" w14:textId="77777777" w:rsidR="0044036B" w:rsidRDefault="00000000">
      <w:r>
        <w:t>• Single-file Pickle cache (25x faster than JSON)</w:t>
      </w:r>
    </w:p>
    <w:p w14:paraId="16F8CC79" w14:textId="77777777" w:rsidR="0044036B" w:rsidRDefault="00000000">
      <w:r>
        <w:t>• 6-hour expiry</w:t>
      </w:r>
    </w:p>
    <w:p w14:paraId="61C902D0" w14:textId="77777777" w:rsidR="0044036B" w:rsidRDefault="00000000">
      <w:r>
        <w:t>• Bulk operations</w:t>
      </w:r>
    </w:p>
    <w:p w14:paraId="777DE2FD" w14:textId="77777777" w:rsidR="0044036B" w:rsidRDefault="00000000">
      <w:r>
        <w:t>• Automatic validation</w:t>
      </w:r>
    </w:p>
    <w:p w14:paraId="337A06A9" w14:textId="77777777" w:rsidR="0044036B" w:rsidRDefault="00000000">
      <w:pPr>
        <w:pStyle w:val="Heading3"/>
      </w:pPr>
      <w:bookmarkStart w:id="24" w:name="_Toc211872749"/>
      <w:r>
        <w:t>Key Functions:</w:t>
      </w:r>
      <w:bookmarkEnd w:id="24"/>
    </w:p>
    <w:p w14:paraId="6B5E59E2" w14:textId="77777777" w:rsidR="0044036B" w:rsidRDefault="00000000">
      <w:r>
        <w:rPr>
          <w:b/>
        </w:rPr>
        <w:t xml:space="preserve">save_to_cache(): </w:t>
      </w:r>
      <w:r>
        <w:t>Save single stock</w:t>
      </w:r>
    </w:p>
    <w:p w14:paraId="1DAB20CD" w14:textId="77777777" w:rsidR="0044036B" w:rsidRDefault="00000000">
      <w:r>
        <w:rPr>
          <w:b/>
        </w:rPr>
        <w:t xml:space="preserve">load_from_cache(): </w:t>
      </w:r>
      <w:r>
        <w:t>Load single stock</w:t>
      </w:r>
    </w:p>
    <w:p w14:paraId="491608F3" w14:textId="77777777" w:rsidR="0044036B" w:rsidRDefault="00000000">
      <w:r>
        <w:rPr>
          <w:b/>
        </w:rPr>
        <w:t xml:space="preserve">save_bulk_cache(): </w:t>
      </w:r>
      <w:r>
        <w:t>Save multiple stocks</w:t>
      </w:r>
    </w:p>
    <w:p w14:paraId="6D62401F" w14:textId="77777777" w:rsidR="0044036B" w:rsidRDefault="00000000">
      <w:r>
        <w:rPr>
          <w:b/>
        </w:rPr>
        <w:t xml:space="preserve">load_bulk_cache(): </w:t>
      </w:r>
      <w:r>
        <w:t>Load multiple, return cached and missing</w:t>
      </w:r>
    </w:p>
    <w:p w14:paraId="6D42CA0A" w14:textId="77777777" w:rsidR="0044036B" w:rsidRDefault="00000000">
      <w:r>
        <w:rPr>
          <w:b/>
        </w:rPr>
        <w:t xml:space="preserve">clear_cache(): </w:t>
      </w:r>
      <w:r>
        <w:t>Remove cache file</w:t>
      </w:r>
    </w:p>
    <w:p w14:paraId="364DC750" w14:textId="77777777" w:rsidR="0044036B" w:rsidRDefault="00000000">
      <w:r>
        <w:rPr>
          <w:b/>
        </w:rPr>
        <w:t xml:space="preserve">get_cache_stats(): </w:t>
      </w:r>
      <w:r>
        <w:t>Total, valid, expired counts</w:t>
      </w:r>
    </w:p>
    <w:p w14:paraId="60E40E45" w14:textId="77777777" w:rsidR="0044036B" w:rsidRDefault="00000000">
      <w:r>
        <w:br w:type="page"/>
      </w:r>
    </w:p>
    <w:p w14:paraId="28044E7A" w14:textId="77777777" w:rsidR="0044036B" w:rsidRDefault="00000000">
      <w:pPr>
        <w:pStyle w:val="Heading2"/>
      </w:pPr>
      <w:bookmarkStart w:id="25" w:name="_Toc211872750"/>
      <w:r>
        <w:lastRenderedPageBreak/>
        <w:t>4.7 file_manager.py</w:t>
      </w:r>
      <w:bookmarkEnd w:id="25"/>
    </w:p>
    <w:p w14:paraId="484356E4" w14:textId="77777777" w:rsidR="0044036B" w:rsidRDefault="00000000">
      <w:r>
        <w:t>Manages custom stock lists.</w:t>
      </w:r>
    </w:p>
    <w:p w14:paraId="5A6947FC" w14:textId="77777777" w:rsidR="0044036B" w:rsidRDefault="00000000">
      <w:pPr>
        <w:pStyle w:val="Heading3"/>
      </w:pPr>
      <w:bookmarkStart w:id="26" w:name="_Toc211872751"/>
      <w:r>
        <w:t>Key Functions:</w:t>
      </w:r>
      <w:bookmarkEnd w:id="26"/>
    </w:p>
    <w:p w14:paraId="13FB829D" w14:textId="77777777" w:rsidR="0044036B" w:rsidRDefault="00000000">
      <w:r>
        <w:rPr>
          <w:b/>
        </w:rPr>
        <w:t xml:space="preserve">ensure_saved_lists_dir(): </w:t>
      </w:r>
      <w:r>
        <w:t>Create directory</w:t>
      </w:r>
    </w:p>
    <w:p w14:paraId="32CE8260" w14:textId="77777777" w:rsidR="0044036B" w:rsidRDefault="00000000">
      <w:r>
        <w:rPr>
          <w:b/>
        </w:rPr>
        <w:t xml:space="preserve">save_list_to_csv(): </w:t>
      </w:r>
      <w:r>
        <w:t>Save list</w:t>
      </w:r>
    </w:p>
    <w:p w14:paraId="376C5F56" w14:textId="77777777" w:rsidR="0044036B" w:rsidRDefault="00000000">
      <w:r>
        <w:rPr>
          <w:b/>
        </w:rPr>
        <w:t xml:space="preserve">load_list_from_csv(): </w:t>
      </w:r>
      <w:r>
        <w:t>Load list</w:t>
      </w:r>
    </w:p>
    <w:p w14:paraId="53924480" w14:textId="77777777" w:rsidR="0044036B" w:rsidRDefault="00000000">
      <w:r>
        <w:rPr>
          <w:b/>
        </w:rPr>
        <w:t xml:space="preserve">delete_list_csv(): </w:t>
      </w:r>
      <w:r>
        <w:t>Delete list</w:t>
      </w:r>
    </w:p>
    <w:p w14:paraId="150D563B" w14:textId="0F6B7B43" w:rsidR="00F14C7D" w:rsidRDefault="00000000" w:rsidP="00F14C7D">
      <w:r>
        <w:rPr>
          <w:b/>
        </w:rPr>
        <w:t xml:space="preserve">load_all_saved_lists(): </w:t>
      </w:r>
      <w:r>
        <w:t>Load all on startup</w:t>
      </w:r>
    </w:p>
    <w:p w14:paraId="49FE5FF9" w14:textId="578143A8" w:rsidR="0044036B" w:rsidRDefault="00000000" w:rsidP="00F14C7D">
      <w:pPr>
        <w:pStyle w:val="Heading1"/>
      </w:pPr>
      <w:bookmarkStart w:id="27" w:name="_Toc211872752"/>
      <w:r>
        <w:t>5. Data Flow &amp; Logic</w:t>
      </w:r>
      <w:bookmarkEnd w:id="27"/>
    </w:p>
    <w:p w14:paraId="3EB4B59D" w14:textId="77777777" w:rsidR="0044036B" w:rsidRDefault="00000000">
      <w:r>
        <w:t>Complete workflow:</w:t>
      </w:r>
    </w:p>
    <w:p w14:paraId="35A81FED" w14:textId="77777777" w:rsidR="0044036B" w:rsidRDefault="00000000">
      <w:r>
        <w:t>1. User opens app → main() initializes</w:t>
      </w:r>
    </w:p>
    <w:p w14:paraId="0DDDA36A" w14:textId="77777777" w:rsidR="0044036B" w:rsidRDefault="00000000">
      <w:r>
        <w:t>2. Load session state and saved lists</w:t>
      </w:r>
    </w:p>
    <w:p w14:paraId="0AD2C498" w14:textId="77777777" w:rsidR="0044036B" w:rsidRDefault="00000000">
      <w:r>
        <w:t>3. Apply CSS styling</w:t>
      </w:r>
    </w:p>
    <w:p w14:paraId="52CCBFB4" w14:textId="77777777" w:rsidR="0044036B" w:rsidRDefault="00000000">
      <w:r>
        <w:t>4. Render UI (header, ticker, indices)</w:t>
      </w:r>
    </w:p>
    <w:p w14:paraId="13E336FB" w14:textId="77777777" w:rsidR="0044036B" w:rsidRDefault="00000000">
      <w:r>
        <w:t>5. User selects category</w:t>
      </w:r>
    </w:p>
    <w:p w14:paraId="0EC105D1" w14:textId="77777777" w:rsidR="0044036B" w:rsidRDefault="00000000">
      <w:r>
        <w:t>6. Fetch stock list (NSE CSV or fallback)</w:t>
      </w:r>
    </w:p>
    <w:p w14:paraId="1E08D31B" w14:textId="77777777" w:rsidR="0044036B" w:rsidRDefault="00000000">
      <w:r>
        <w:t>7. User clicks fetch</w:t>
      </w:r>
    </w:p>
    <w:p w14:paraId="539784C7" w14:textId="77777777" w:rsidR="0044036B" w:rsidRDefault="00000000">
      <w:r>
        <w:t>8. Check cache, load cached, fetch missing</w:t>
      </w:r>
    </w:p>
    <w:p w14:paraId="76CDBB8D" w14:textId="77777777" w:rsidR="0044036B" w:rsidRDefault="00000000">
      <w:r>
        <w:t>9. Calculate performance metrics</w:t>
      </w:r>
    </w:p>
    <w:p w14:paraId="4DA11AB1" w14:textId="77777777" w:rsidR="0044036B" w:rsidRDefault="00000000">
      <w:r>
        <w:t>10. Create DataFrame, sort, paginate</w:t>
      </w:r>
    </w:p>
    <w:p w14:paraId="3889C58D" w14:textId="77777777" w:rsidR="0044036B" w:rsidRDefault="00000000">
      <w:r>
        <w:t>11. Display HTML table with colors</w:t>
      </w:r>
    </w:p>
    <w:p w14:paraId="186C967B" w14:textId="77777777" w:rsidR="0044036B" w:rsidRDefault="00000000">
      <w:r>
        <w:t>12. Show top/bottom performers</w:t>
      </w:r>
    </w:p>
    <w:p w14:paraId="18D5A183" w14:textId="77777777" w:rsidR="0044036B" w:rsidRDefault="00000000">
      <w:r>
        <w:br w:type="page"/>
      </w:r>
    </w:p>
    <w:p w14:paraId="56A1D43D" w14:textId="77777777" w:rsidR="0044036B" w:rsidRDefault="00000000">
      <w:pPr>
        <w:pStyle w:val="Heading1"/>
      </w:pPr>
      <w:bookmarkStart w:id="28" w:name="_Toc211872753"/>
      <w:r>
        <w:lastRenderedPageBreak/>
        <w:t>6. Key Features</w:t>
      </w:r>
      <w:bookmarkEnd w:id="28"/>
    </w:p>
    <w:p w14:paraId="1958041A" w14:textId="77777777" w:rsidR="0044036B" w:rsidRDefault="00000000">
      <w:pPr>
        <w:pStyle w:val="ListBullet"/>
      </w:pPr>
      <w:r>
        <w:t>Multi-category support (Nifty 50, Next 50, Total Market)</w:t>
      </w:r>
    </w:p>
    <w:p w14:paraId="60A2080D" w14:textId="77777777" w:rsidR="0044036B" w:rsidRDefault="00000000">
      <w:pPr>
        <w:pStyle w:val="ListBullet"/>
      </w:pPr>
      <w:r>
        <w:t>Real-time data with ~15min delay</w:t>
      </w:r>
    </w:p>
    <w:p w14:paraId="431BB3D0" w14:textId="77777777" w:rsidR="0044036B" w:rsidRDefault="00000000">
      <w:pPr>
        <w:pStyle w:val="ListBullet"/>
      </w:pPr>
      <w:r>
        <w:t>1-week to 3-month performance metrics</w:t>
      </w:r>
    </w:p>
    <w:p w14:paraId="18CE0B48" w14:textId="77777777" w:rsidR="0044036B" w:rsidRDefault="00000000">
      <w:pPr>
        <w:pStyle w:val="ListBullet"/>
      </w:pPr>
      <w:r>
        <w:t>Market indices (major and sectoral)</w:t>
      </w:r>
    </w:p>
    <w:p w14:paraId="33937F08" w14:textId="77777777" w:rsidR="0044036B" w:rsidRDefault="00000000">
      <w:pPr>
        <w:pStyle w:val="ListBullet"/>
      </w:pPr>
      <w:r>
        <w:t>Live animated ticker (50 stocks)</w:t>
      </w:r>
    </w:p>
    <w:p w14:paraId="3C7D2063" w14:textId="77777777" w:rsidR="0044036B" w:rsidRDefault="00000000">
      <w:pPr>
        <w:pStyle w:val="ListBullet"/>
      </w:pPr>
      <w:r>
        <w:t>Commodity prices (Oil, Gold, Silver, BTC, USD/INR)</w:t>
      </w:r>
    </w:p>
    <w:p w14:paraId="27503E92" w14:textId="77777777" w:rsidR="0044036B" w:rsidRDefault="00000000">
      <w:pPr>
        <w:pStyle w:val="ListBullet"/>
      </w:pPr>
      <w:r>
        <w:t>Custom list upload (.txt/.csv)</w:t>
      </w:r>
    </w:p>
    <w:p w14:paraId="4C7D4141" w14:textId="77777777" w:rsidR="0044036B" w:rsidRDefault="00000000">
      <w:pPr>
        <w:pStyle w:val="ListBullet"/>
      </w:pPr>
      <w:r>
        <w:t>Persistent 6-hour cache</w:t>
      </w:r>
    </w:p>
    <w:p w14:paraId="7C3D28C3" w14:textId="77777777" w:rsidR="0044036B" w:rsidRDefault="00000000">
      <w:pPr>
        <w:pStyle w:val="ListBullet"/>
      </w:pPr>
      <w:r>
        <w:t>Automatic parallel fetching</w:t>
      </w:r>
    </w:p>
    <w:p w14:paraId="5151ABFD" w14:textId="77777777" w:rsidR="0044036B" w:rsidRDefault="00000000">
      <w:pPr>
        <w:pStyle w:val="ListBullet"/>
      </w:pPr>
      <w:r>
        <w:t>Pagination (10 per page)</w:t>
      </w:r>
    </w:p>
    <w:p w14:paraId="453FD902" w14:textId="77777777" w:rsidR="0044036B" w:rsidRDefault="00000000">
      <w:pPr>
        <w:pStyle w:val="ListBullet"/>
      </w:pPr>
      <w:r>
        <w:t>Dark theme with responsive fonts</w:t>
      </w:r>
    </w:p>
    <w:p w14:paraId="3D75023C" w14:textId="77777777" w:rsidR="0044036B" w:rsidRDefault="00000000">
      <w:pPr>
        <w:pStyle w:val="ListBullet"/>
      </w:pPr>
      <w:r>
        <w:t>Top/bottom performers</w:t>
      </w:r>
    </w:p>
    <w:p w14:paraId="4CE38FD6" w14:textId="77777777" w:rsidR="0044036B" w:rsidRDefault="00000000">
      <w:pPr>
        <w:pStyle w:val="ListBullet"/>
      </w:pPr>
      <w:r>
        <w:t>Flexible sorting</w:t>
      </w:r>
    </w:p>
    <w:p w14:paraId="5111EEFD" w14:textId="77777777" w:rsidR="0044036B" w:rsidRDefault="00000000">
      <w:pPr>
        <w:pStyle w:val="ListBullet"/>
      </w:pPr>
      <w:r>
        <w:t>Cache management UI</w:t>
      </w:r>
    </w:p>
    <w:p w14:paraId="380A4F7B" w14:textId="77777777" w:rsidR="0044036B" w:rsidRDefault="00000000">
      <w:r>
        <w:br w:type="page"/>
      </w:r>
    </w:p>
    <w:p w14:paraId="7E97E6EA" w14:textId="77777777" w:rsidR="0044036B" w:rsidRDefault="00000000">
      <w:pPr>
        <w:pStyle w:val="Heading1"/>
      </w:pPr>
      <w:bookmarkStart w:id="29" w:name="_Toc211872754"/>
      <w:r>
        <w:lastRenderedPageBreak/>
        <w:t>7. Performance Optimizations</w:t>
      </w:r>
      <w:bookmarkEnd w:id="29"/>
    </w:p>
    <w:p w14:paraId="248298EB" w14:textId="77777777" w:rsidR="0044036B" w:rsidRDefault="00000000">
      <w:pPr>
        <w:pStyle w:val="Heading2"/>
      </w:pPr>
      <w:bookmarkStart w:id="30" w:name="_Toc211872755"/>
      <w:r>
        <w:t>Caching:</w:t>
      </w:r>
      <w:bookmarkEnd w:id="30"/>
    </w:p>
    <w:p w14:paraId="4131373A" w14:textId="77777777" w:rsidR="0044036B" w:rsidRDefault="00000000">
      <w:r>
        <w:t>• Pickle format (25x faster than JSON)</w:t>
      </w:r>
    </w:p>
    <w:p w14:paraId="18208D54" w14:textId="77777777" w:rsidR="0044036B" w:rsidRDefault="00000000">
      <w:r>
        <w:t>• Single-file atomic operations</w:t>
      </w:r>
    </w:p>
    <w:p w14:paraId="33DAA084" w14:textId="77777777" w:rsidR="0044036B" w:rsidRDefault="00000000">
      <w:r>
        <w:t>• 6-hour expiry</w:t>
      </w:r>
    </w:p>
    <w:p w14:paraId="654CA8FD" w14:textId="77777777" w:rsidR="0044036B" w:rsidRDefault="00000000">
      <w:r>
        <w:t>• Bulk load/save</w:t>
      </w:r>
    </w:p>
    <w:p w14:paraId="48FBE539" w14:textId="77777777" w:rsidR="0044036B" w:rsidRDefault="00000000">
      <w:pPr>
        <w:pStyle w:val="Heading2"/>
      </w:pPr>
      <w:bookmarkStart w:id="31" w:name="_Toc211872756"/>
      <w:r>
        <w:t>Parallel Fetching:</w:t>
      </w:r>
      <w:bookmarkEnd w:id="31"/>
    </w:p>
    <w:p w14:paraId="0295AA75" w14:textId="77777777" w:rsidR="0044036B" w:rsidRDefault="00000000">
      <w:r>
        <w:t>• 3 workers for 50-100 stocks</w:t>
      </w:r>
    </w:p>
    <w:p w14:paraId="42B8E973" w14:textId="77777777" w:rsidR="0044036B" w:rsidRDefault="00000000">
      <w:r>
        <w:t>• 3 workers for 100+ stocks (bulk mode)</w:t>
      </w:r>
    </w:p>
    <w:p w14:paraId="4AE0BB4B" w14:textId="77777777" w:rsidR="0044036B" w:rsidRDefault="00000000">
      <w:r>
        <w:t>• Exponential backoff for rate limits</w:t>
      </w:r>
    </w:p>
    <w:p w14:paraId="2A7E06E9" w14:textId="77777777" w:rsidR="0044036B" w:rsidRDefault="00000000">
      <w:r>
        <w:t>• Timeout handling (30s)</w:t>
      </w:r>
    </w:p>
    <w:p w14:paraId="3FDBEA3E" w14:textId="77777777" w:rsidR="0044036B" w:rsidRDefault="00000000">
      <w:pPr>
        <w:pStyle w:val="Heading2"/>
      </w:pPr>
      <w:bookmarkStart w:id="32" w:name="_Toc211872757"/>
      <w:r>
        <w:t>Streamlit Caching:</w:t>
      </w:r>
      <w:bookmarkEnd w:id="32"/>
    </w:p>
    <w:p w14:paraId="72B61EF1" w14:textId="77777777" w:rsidR="0044036B" w:rsidRDefault="00000000">
      <w:r>
        <w:t>• @st.cache_data for stock lists (24hr)</w:t>
      </w:r>
    </w:p>
    <w:p w14:paraId="4FCDFC42" w14:textId="77777777" w:rsidR="0044036B" w:rsidRDefault="00000000">
      <w:r>
        <w:t>• @st.cache_data for indices (5min)</w:t>
      </w:r>
    </w:p>
    <w:p w14:paraId="2C5361CB" w14:textId="77777777" w:rsidR="0044036B" w:rsidRDefault="00000000">
      <w:r>
        <w:t>• @st.cache_data for ticker (60s)</w:t>
      </w:r>
    </w:p>
    <w:p w14:paraId="15DB7F37" w14:textId="77777777" w:rsidR="0044036B" w:rsidRDefault="00000000">
      <w:pPr>
        <w:pStyle w:val="Heading2"/>
      </w:pPr>
      <w:bookmarkStart w:id="33" w:name="_Toc211872758"/>
      <w:r>
        <w:t>UI Optimizations:</w:t>
      </w:r>
      <w:bookmarkEnd w:id="33"/>
    </w:p>
    <w:p w14:paraId="20AC2BFC" w14:textId="77777777" w:rsidR="0044036B" w:rsidRDefault="00000000">
      <w:r>
        <w:t>• CSS animations (GPU-accelerated)</w:t>
      </w:r>
    </w:p>
    <w:p w14:paraId="08203592" w14:textId="77777777" w:rsidR="0044036B" w:rsidRDefault="00000000">
      <w:r>
        <w:t>• Pagination (10 items)</w:t>
      </w:r>
    </w:p>
    <w:p w14:paraId="56B3DF67" w14:textId="77777777" w:rsidR="0044036B" w:rsidRDefault="00000000">
      <w:r>
        <w:t>• Lazy loading</w:t>
      </w:r>
    </w:p>
    <w:p w14:paraId="4D8E698E" w14:textId="77777777" w:rsidR="0044036B" w:rsidRDefault="00000000">
      <w:r>
        <w:t>• Responsive font sizing</w:t>
      </w:r>
    </w:p>
    <w:p w14:paraId="6B743F14" w14:textId="77777777" w:rsidR="0044036B" w:rsidRDefault="00000000">
      <w:r>
        <w:br w:type="page"/>
      </w:r>
    </w:p>
    <w:p w14:paraId="65A4E1F1" w14:textId="77777777" w:rsidR="0044036B" w:rsidRDefault="00000000">
      <w:pPr>
        <w:pStyle w:val="Heading1"/>
      </w:pPr>
      <w:bookmarkStart w:id="34" w:name="_Toc211872759"/>
      <w:r>
        <w:lastRenderedPageBreak/>
        <w:t>8. Usage Guide</w:t>
      </w:r>
      <w:bookmarkEnd w:id="34"/>
    </w:p>
    <w:p w14:paraId="017CC82D" w14:textId="77777777" w:rsidR="0044036B" w:rsidRDefault="00000000">
      <w:pPr>
        <w:pStyle w:val="Heading2"/>
      </w:pPr>
      <w:bookmarkStart w:id="35" w:name="_Toc211872760"/>
      <w:r>
        <w:t>Installation:</w:t>
      </w:r>
      <w:bookmarkEnd w:id="35"/>
    </w:p>
    <w:p w14:paraId="2B180FDC" w14:textId="77777777" w:rsidR="0044036B" w:rsidRDefault="00000000">
      <w:r>
        <w:t>1. Clone repository</w:t>
      </w:r>
    </w:p>
    <w:p w14:paraId="55253686" w14:textId="77777777" w:rsidR="0044036B" w:rsidRDefault="00000000">
      <w:r>
        <w:t>2. Create virtual environment: python3 -m venv venv</w:t>
      </w:r>
    </w:p>
    <w:p w14:paraId="0FA9A297" w14:textId="77777777" w:rsidR="0044036B" w:rsidRDefault="00000000">
      <w:r>
        <w:t>3. Activate: source venv/bin/activate</w:t>
      </w:r>
    </w:p>
    <w:p w14:paraId="79CF25F0" w14:textId="77777777" w:rsidR="0044036B" w:rsidRDefault="00000000">
      <w:r>
        <w:t>4. Install: pip install -r requirements.txt</w:t>
      </w:r>
    </w:p>
    <w:p w14:paraId="1AEF530A" w14:textId="77777777" w:rsidR="0044036B" w:rsidRDefault="00000000">
      <w:pPr>
        <w:pStyle w:val="Heading2"/>
      </w:pPr>
      <w:bookmarkStart w:id="36" w:name="_Toc211872761"/>
      <w:r>
        <w:t>Running:</w:t>
      </w:r>
      <w:bookmarkEnd w:id="36"/>
    </w:p>
    <w:p w14:paraId="6A515ADB" w14:textId="77777777" w:rsidR="0044036B" w:rsidRDefault="00000000">
      <w:r>
        <w:t>streamlit run app.py</w:t>
      </w:r>
    </w:p>
    <w:p w14:paraId="4E17748D" w14:textId="77777777" w:rsidR="0044036B" w:rsidRDefault="00000000">
      <w:pPr>
        <w:pStyle w:val="Heading2"/>
      </w:pPr>
      <w:bookmarkStart w:id="37" w:name="_Toc211872762"/>
      <w:r>
        <w:t>Using the App:</w:t>
      </w:r>
      <w:bookmarkEnd w:id="37"/>
    </w:p>
    <w:p w14:paraId="74DF1BC3" w14:textId="77777777" w:rsidR="0044036B" w:rsidRDefault="00000000">
      <w:r>
        <w:t>1. Select category (Nifty 50, Next 50, Total Market, Custom, Upload)</w:t>
      </w:r>
    </w:p>
    <w:p w14:paraId="2E39002D" w14:textId="77777777" w:rsidR="0044036B" w:rsidRDefault="00000000">
      <w:r>
        <w:t>2. Choose sorting (3 Months %, 2 Months %, etc.)</w:t>
      </w:r>
    </w:p>
    <w:p w14:paraId="5BC88D3F" w14:textId="77777777" w:rsidR="0044036B" w:rsidRDefault="00000000">
      <w:r>
        <w:t>3. Enable parallel fetching for speed</w:t>
      </w:r>
    </w:p>
    <w:p w14:paraId="37DF8DFE" w14:textId="77777777" w:rsidR="0044036B" w:rsidRDefault="00000000">
      <w:r>
        <w:t>4. View results with pagination</w:t>
      </w:r>
    </w:p>
    <w:p w14:paraId="16571687" w14:textId="77777777" w:rsidR="0044036B" w:rsidRDefault="00000000">
      <w:r>
        <w:t>5. Check top/bottom performers</w:t>
      </w:r>
    </w:p>
    <w:p w14:paraId="2607F6F0" w14:textId="77777777" w:rsidR="0044036B" w:rsidRDefault="00000000">
      <w:r>
        <w:t>6. Manage cache as needed</w:t>
      </w:r>
    </w:p>
    <w:p w14:paraId="1A990A04" w14:textId="77777777" w:rsidR="0044036B" w:rsidRDefault="00000000">
      <w:pPr>
        <w:pStyle w:val="Heading2"/>
      </w:pPr>
      <w:bookmarkStart w:id="38" w:name="_Toc211872763"/>
      <w:r>
        <w:t>Uploading Custom Lists:</w:t>
      </w:r>
      <w:bookmarkEnd w:id="38"/>
    </w:p>
    <w:p w14:paraId="7C21F119" w14:textId="77777777" w:rsidR="0044036B" w:rsidRDefault="00000000">
      <w:r>
        <w:t>1. Prepare .txt or .csv file (one symbol per line)</w:t>
      </w:r>
    </w:p>
    <w:p w14:paraId="3D2B4E62" w14:textId="77777777" w:rsidR="0044036B" w:rsidRDefault="00000000">
      <w:r>
        <w:t>2. Add .NS for NSE or .BO for BSE</w:t>
      </w:r>
    </w:p>
    <w:p w14:paraId="416ADAA5" w14:textId="77777777" w:rsidR="0044036B" w:rsidRDefault="00000000">
      <w:r>
        <w:t>3. Upload via sidebar</w:t>
      </w:r>
    </w:p>
    <w:p w14:paraId="3B52CC00" w14:textId="77777777" w:rsidR="0044036B" w:rsidRDefault="00000000">
      <w:r>
        <w:t>4. Select exchange (Auto-detect, NSE, BSE)</w:t>
      </w:r>
    </w:p>
    <w:p w14:paraId="7268F097" w14:textId="77777777" w:rsidR="0044036B" w:rsidRDefault="00000000">
      <w:r>
        <w:t>5. Name and save list</w:t>
      </w:r>
    </w:p>
    <w:p w14:paraId="3EE2D3D5" w14:textId="77777777" w:rsidR="0044036B" w:rsidRDefault="00000000">
      <w:r>
        <w:t>6. Load anytime from saved lists</w:t>
      </w:r>
    </w:p>
    <w:p w14:paraId="1EE55957" w14:textId="77777777" w:rsidR="0044036B" w:rsidRDefault="00000000">
      <w:r>
        <w:br w:type="page"/>
      </w:r>
    </w:p>
    <w:p w14:paraId="5FA1129B" w14:textId="77777777" w:rsidR="0044036B" w:rsidRDefault="00000000">
      <w:pPr>
        <w:pStyle w:val="Heading1"/>
      </w:pPr>
      <w:bookmarkStart w:id="39" w:name="_Toc211872764"/>
      <w:r>
        <w:lastRenderedPageBreak/>
        <w:t>9. Dependencies</w:t>
      </w:r>
      <w:bookmarkEnd w:id="39"/>
    </w:p>
    <w:p w14:paraId="4153A065" w14:textId="77777777" w:rsidR="0044036B" w:rsidRDefault="00000000">
      <w:pPr>
        <w:pStyle w:val="ListBullet"/>
      </w:pPr>
      <w:r>
        <w:t>streamlit - Web framework</w:t>
      </w:r>
    </w:p>
    <w:p w14:paraId="403D2599" w14:textId="77777777" w:rsidR="0044036B" w:rsidRDefault="00000000">
      <w:pPr>
        <w:pStyle w:val="ListBullet"/>
      </w:pPr>
      <w:r>
        <w:t>pandas - Data manipulation</w:t>
      </w:r>
    </w:p>
    <w:p w14:paraId="04D82F6F" w14:textId="77777777" w:rsidR="0044036B" w:rsidRDefault="00000000">
      <w:pPr>
        <w:pStyle w:val="ListBullet"/>
      </w:pPr>
      <w:r>
        <w:t>yfinance - Stock data</w:t>
      </w:r>
    </w:p>
    <w:p w14:paraId="74A0686C" w14:textId="77777777" w:rsidR="0044036B" w:rsidRDefault="00000000">
      <w:pPr>
        <w:pStyle w:val="ListBullet"/>
      </w:pPr>
      <w:r>
        <w:t>requests - HTTP requests</w:t>
      </w:r>
    </w:p>
    <w:p w14:paraId="48D2F2CA" w14:textId="77777777" w:rsidR="0044036B" w:rsidRDefault="00000000">
      <w:pPr>
        <w:pStyle w:val="ListBullet"/>
      </w:pPr>
      <w:r>
        <w:t>pytz - Timezone handling</w:t>
      </w:r>
    </w:p>
    <w:p w14:paraId="5FB91D73" w14:textId="77777777" w:rsidR="0044036B" w:rsidRDefault="00000000">
      <w:pPr>
        <w:pStyle w:val="ListBullet"/>
      </w:pPr>
      <w:r>
        <w:t>beautifulsoup4 - HTML parsing</w:t>
      </w:r>
    </w:p>
    <w:p w14:paraId="5BABBE76" w14:textId="77777777" w:rsidR="0044036B" w:rsidRDefault="00000000">
      <w:pPr>
        <w:pStyle w:val="ListBullet"/>
      </w:pPr>
      <w:r>
        <w:t>lxml - XML processing</w:t>
      </w:r>
    </w:p>
    <w:p w14:paraId="66B68E1B" w14:textId="77777777" w:rsidR="0044036B" w:rsidRDefault="00000000">
      <w:pPr>
        <w:pStyle w:val="ListBullet"/>
      </w:pPr>
      <w:r>
        <w:t>plotly - Visualizations</w:t>
      </w:r>
    </w:p>
    <w:p w14:paraId="04768877" w14:textId="77777777" w:rsidR="0044036B" w:rsidRDefault="00000000">
      <w:pPr>
        <w:pStyle w:val="ListBullet"/>
      </w:pPr>
      <w:r>
        <w:t>curl-cffi - HTTP client</w:t>
      </w:r>
    </w:p>
    <w:sectPr w:rsidR="004403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5028C"/>
    <w:multiLevelType w:val="hybridMultilevel"/>
    <w:tmpl w:val="E6749E78"/>
    <w:lvl w:ilvl="0" w:tplc="CE402A7A">
      <w:numFmt w:val="bullet"/>
      <w:lvlText w:val="•"/>
      <w:lvlJc w:val="left"/>
      <w:pPr>
        <w:ind w:left="50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5F90560C"/>
    <w:multiLevelType w:val="hybridMultilevel"/>
    <w:tmpl w:val="819E1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322">
    <w:abstractNumId w:val="8"/>
  </w:num>
  <w:num w:numId="2" w16cid:durableId="1299190175">
    <w:abstractNumId w:val="6"/>
  </w:num>
  <w:num w:numId="3" w16cid:durableId="148373776">
    <w:abstractNumId w:val="5"/>
  </w:num>
  <w:num w:numId="4" w16cid:durableId="248347944">
    <w:abstractNumId w:val="4"/>
  </w:num>
  <w:num w:numId="5" w16cid:durableId="1866096474">
    <w:abstractNumId w:val="7"/>
  </w:num>
  <w:num w:numId="6" w16cid:durableId="64038177">
    <w:abstractNumId w:val="3"/>
  </w:num>
  <w:num w:numId="7" w16cid:durableId="1862209146">
    <w:abstractNumId w:val="2"/>
  </w:num>
  <w:num w:numId="8" w16cid:durableId="1009599814">
    <w:abstractNumId w:val="1"/>
  </w:num>
  <w:num w:numId="9" w16cid:durableId="1628007944">
    <w:abstractNumId w:val="0"/>
  </w:num>
  <w:num w:numId="10" w16cid:durableId="1056928184">
    <w:abstractNumId w:val="10"/>
  </w:num>
  <w:num w:numId="11" w16cid:durableId="280695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1AB"/>
    <w:rsid w:val="0044036B"/>
    <w:rsid w:val="0044082D"/>
    <w:rsid w:val="006C56EF"/>
    <w:rsid w:val="008F657B"/>
    <w:rsid w:val="009802DC"/>
    <w:rsid w:val="00AA1D8D"/>
    <w:rsid w:val="00AF47EC"/>
    <w:rsid w:val="00B47730"/>
    <w:rsid w:val="00C35766"/>
    <w:rsid w:val="00CB0664"/>
    <w:rsid w:val="00D511FB"/>
    <w:rsid w:val="00F14C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EE765"/>
  <w14:defaultImageDpi w14:val="300"/>
  <w15:docId w15:val="{244EED24-988B-1943-9F49-CA117C5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511F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11F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511FB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11FB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11F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11F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11F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11F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11F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11F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Shukla</cp:lastModifiedBy>
  <cp:revision>11</cp:revision>
  <dcterms:created xsi:type="dcterms:W3CDTF">2013-12-23T23:15:00Z</dcterms:created>
  <dcterms:modified xsi:type="dcterms:W3CDTF">2025-10-20T21:11:00Z</dcterms:modified>
  <cp:category/>
</cp:coreProperties>
</file>